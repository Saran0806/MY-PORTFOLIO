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82334" w14:textId="77777777" w:rsidR="002B56C6" w:rsidRDefault="00000000">
      <w:pPr>
        <w:pStyle w:val="Title"/>
      </w:pPr>
      <w:r>
        <w:t>SARAN S</w:t>
      </w:r>
    </w:p>
    <w:p w14:paraId="117B74D5" w14:textId="77777777" w:rsidR="002B56C6" w:rsidRDefault="00000000">
      <w:r>
        <w:t>📧 saransaran5475@gmail.com | 📱 +91 90257 73893</w:t>
      </w:r>
      <w:r>
        <w:br/>
        <w:t>📍 Tamil Nadu, India</w:t>
      </w:r>
    </w:p>
    <w:p w14:paraId="483DDB48" w14:textId="77777777" w:rsidR="002B56C6" w:rsidRDefault="00000000">
      <w:pPr>
        <w:pStyle w:val="Heading1"/>
      </w:pPr>
      <w:r>
        <w:t>Professional Summary</w:t>
      </w:r>
    </w:p>
    <w:p w14:paraId="08123313" w14:textId="77777777" w:rsidR="002B56C6" w:rsidRDefault="00000000">
      <w:r>
        <w:t>Aspiring Computer Science graduate with a strong foundation in programming and web development. Proven ability to learn quickly, solve problems, and contribute creatively to team efforts. Recognized for leadership, innovation, and consistent academic performance. Seeking an entry-level software or IT support role where I can apply my skills to real-world challenges and grow professionally.</w:t>
      </w:r>
    </w:p>
    <w:p w14:paraId="50C5D577" w14:textId="77777777" w:rsidR="00E02F56" w:rsidRDefault="00E02F56" w:rsidP="00E02F56">
      <w:pPr>
        <w:pStyle w:val="Heading1"/>
      </w:pPr>
      <w:r>
        <w:t>Education</w:t>
      </w:r>
    </w:p>
    <w:p w14:paraId="509B15B0" w14:textId="07A86DDB" w:rsidR="00E02F56" w:rsidRDefault="00E02F56" w:rsidP="00E02F56">
      <w:r>
        <w:t>B.Sc. Computer Science</w:t>
      </w:r>
      <w:r>
        <w:br/>
        <w:t>K.S.Rangasamy College of Arts &amp; Science (Autonomous), Periyar University</w:t>
      </w:r>
      <w:r>
        <w:br/>
        <w:t xml:space="preserve">2022 – 2025 | 70% </w:t>
      </w:r>
    </w:p>
    <w:p w14:paraId="689BEA82" w14:textId="77777777" w:rsidR="00E02F56" w:rsidRDefault="00E02F56" w:rsidP="00E02F56">
      <w:r>
        <w:t>HSC – Computer Science Stream</w:t>
      </w:r>
      <w:r>
        <w:br/>
        <w:t>Government Boys Higher Secondary School, State Board</w:t>
      </w:r>
      <w:r>
        <w:br/>
        <w:t>2021 – 2022 | 60%</w:t>
      </w:r>
    </w:p>
    <w:p w14:paraId="40807ACF" w14:textId="77777777" w:rsidR="00E02F56" w:rsidRDefault="00E02F56" w:rsidP="00E02F56">
      <w:r>
        <w:t>SSLC</w:t>
      </w:r>
      <w:r>
        <w:br/>
        <w:t>Government Boys Higher Secondary School, State Board</w:t>
      </w:r>
      <w:r>
        <w:br/>
        <w:t>2019 – 2020 | 67%</w:t>
      </w:r>
    </w:p>
    <w:p w14:paraId="3D3E122E" w14:textId="77777777" w:rsidR="002B56C6" w:rsidRDefault="00000000">
      <w:pPr>
        <w:pStyle w:val="Heading1"/>
      </w:pPr>
      <w:r>
        <w:t>Key Achievements</w:t>
      </w:r>
    </w:p>
    <w:p w14:paraId="114C43FC" w14:textId="77777777" w:rsidR="002B56C6" w:rsidRDefault="00000000">
      <w:r>
        <w:t>🏆 1st Place – District-level CAL-RAA Science Exhibition (2016)</w:t>
      </w:r>
    </w:p>
    <w:p w14:paraId="35D8C2C9" w14:textId="77777777" w:rsidR="002B56C6" w:rsidRDefault="00000000">
      <w:r>
        <w:t>🏅 Best Participant – RAA Techno Club, District Level Competition (2018)</w:t>
      </w:r>
    </w:p>
    <w:p w14:paraId="57B56140" w14:textId="77777777" w:rsidR="002B56C6" w:rsidRDefault="00000000">
      <w:r>
        <w:rPr>
          <w:rFonts w:ascii="Segoe UI Emoji" w:hAnsi="Segoe UI Emoji" w:cs="Segoe UI Emoji"/>
        </w:rPr>
        <w:t>📚</w:t>
      </w:r>
      <w:r>
        <w:t xml:space="preserve"> Certificate of Participation – National Service Scheme Book Fair, Tiruchengode (2023)</w:t>
      </w:r>
    </w:p>
    <w:p w14:paraId="6460B1FC" w14:textId="77777777" w:rsidR="002B56C6" w:rsidRDefault="00000000">
      <w:pPr>
        <w:pStyle w:val="Heading1"/>
      </w:pPr>
      <w:r>
        <w:t>Technical Skills</w:t>
      </w:r>
    </w:p>
    <w:p w14:paraId="6C98F34D" w14:textId="77777777" w:rsidR="002B56C6" w:rsidRDefault="00000000">
      <w:r>
        <w:t>• Programming: C, C++, Python</w:t>
      </w:r>
    </w:p>
    <w:p w14:paraId="42BABA3F" w14:textId="1C2A6333" w:rsidR="002B56C6" w:rsidRDefault="00000000">
      <w:r>
        <w:t xml:space="preserve">• Web Development: HTML, CSS, JavaScript, </w:t>
      </w:r>
      <w:r w:rsidR="00E02F56">
        <w:t>python</w:t>
      </w:r>
    </w:p>
    <w:p w14:paraId="1087E4AC" w14:textId="77777777" w:rsidR="002B56C6" w:rsidRDefault="00000000">
      <w:r>
        <w:t>• Database: MySQL</w:t>
      </w:r>
    </w:p>
    <w:p w14:paraId="485C4F89" w14:textId="77777777" w:rsidR="002B56C6" w:rsidRDefault="00000000">
      <w:r>
        <w:t>• Office Tools: MS Office</w:t>
      </w:r>
    </w:p>
    <w:p w14:paraId="6025AC00" w14:textId="77777777" w:rsidR="00E02F56" w:rsidRDefault="00E02F56" w:rsidP="00E02F56">
      <w:pPr>
        <w:pStyle w:val="Heading1"/>
      </w:pPr>
      <w:r>
        <w:lastRenderedPageBreak/>
        <w:t>Internship Experience</w:t>
      </w:r>
    </w:p>
    <w:p w14:paraId="065AB02F" w14:textId="20446D4B" w:rsidR="00E02F56" w:rsidRDefault="00E02F56" w:rsidP="00E02F56">
      <w:r>
        <w:t>Web Development Intern – Techvolt Software Pvt Ltd.</w:t>
      </w:r>
      <w:r>
        <w:br/>
        <w:t>📅 June 2024</w:t>
      </w:r>
      <w:r>
        <w:br/>
        <w:t>🛠 HTML, CSS, JavaScript</w:t>
      </w:r>
      <w:r>
        <w:br/>
        <w:t>- Participated in front-end web development training sessions.</w:t>
      </w:r>
      <w:r>
        <w:br/>
        <w:t>- Assisted in designing responsive web pages using HTML and CSS.</w:t>
      </w:r>
      <w:r>
        <w:br/>
        <w:t>- Applied JavaScript to implement basic client-side functionalities.</w:t>
      </w:r>
      <w:r>
        <w:br/>
        <w:t>- Gained hands-on experience with real-world project structure and workflows.</w:t>
      </w:r>
      <w:r>
        <w:br/>
        <w:t>- Collaborated with development teams to improve UI/UX consistency</w:t>
      </w:r>
    </w:p>
    <w:p w14:paraId="502D10BA" w14:textId="77777777" w:rsidR="002B56C6" w:rsidRDefault="00000000">
      <w:pPr>
        <w:pStyle w:val="Heading1"/>
      </w:pPr>
      <w:r>
        <w:t>Projects &amp; Practical Experience</w:t>
      </w:r>
    </w:p>
    <w:p w14:paraId="6BE785A9" w14:textId="77777777" w:rsidR="002B56C6" w:rsidRDefault="00000000">
      <w:r>
        <w:t>Online Payment Fraud Detection System</w:t>
      </w:r>
      <w:r>
        <w:br/>
        <w:t>🛠 Python, MySQL Server, HTML/CSS, Machine Learning</w:t>
      </w:r>
      <w:r>
        <w:br/>
        <w:t>- Developed a web-based fraud detection system capable of identifying suspicious payment transactions.</w:t>
      </w:r>
      <w:r>
        <w:br/>
        <w:t>- Implemented using machine learning algorithms to analyze transaction patterns and detect anomalies in real-time.</w:t>
      </w:r>
      <w:r>
        <w:br/>
        <w:t>- Created a secure admin login interface for authorized monitoring and management.</w:t>
      </w:r>
      <w:r>
        <w:br/>
        <w:t>- Integrated front-end interface using HTML/CSS for user interaction and MySQL for backend storage.</w:t>
      </w:r>
      <w:r>
        <w:br/>
        <w:t>- Enhanced fraud detection accuracy through training models on historical data, improving system reliability.</w:t>
      </w:r>
    </w:p>
    <w:p w14:paraId="360435E4" w14:textId="77777777" w:rsidR="002B56C6" w:rsidRDefault="00000000">
      <w:pPr>
        <w:pStyle w:val="Heading1"/>
      </w:pPr>
      <w:r>
        <w:t>Strengths</w:t>
      </w:r>
    </w:p>
    <w:p w14:paraId="5A943BC6" w14:textId="77777777" w:rsidR="002B56C6" w:rsidRDefault="00000000">
      <w:r>
        <w:t>• Leadership &amp; Team Collaboration</w:t>
      </w:r>
    </w:p>
    <w:p w14:paraId="03C613DE" w14:textId="77777777" w:rsidR="002B56C6" w:rsidRDefault="00000000">
      <w:r>
        <w:t>• Creative Thinking &amp; Problem Solving</w:t>
      </w:r>
    </w:p>
    <w:p w14:paraId="60F4E591" w14:textId="77777777" w:rsidR="002B56C6" w:rsidRDefault="00000000">
      <w:r>
        <w:t>• Fast Learner &amp; Adaptable</w:t>
      </w:r>
    </w:p>
    <w:p w14:paraId="6359EF98" w14:textId="77777777" w:rsidR="002B56C6" w:rsidRDefault="00000000">
      <w:pPr>
        <w:pStyle w:val="Heading1"/>
      </w:pPr>
      <w:r>
        <w:t>Languages</w:t>
      </w:r>
    </w:p>
    <w:p w14:paraId="0C4988AB" w14:textId="77777777" w:rsidR="002B56C6" w:rsidRDefault="00000000">
      <w:r>
        <w:t>• English: Speak, Read, Write</w:t>
      </w:r>
    </w:p>
    <w:p w14:paraId="7C0CB18E" w14:textId="77777777" w:rsidR="002B56C6" w:rsidRDefault="00000000">
      <w:r>
        <w:t>• Tamil: Speak, Read, Write (Native)</w:t>
      </w:r>
    </w:p>
    <w:p w14:paraId="782B4442" w14:textId="77777777" w:rsidR="002B56C6" w:rsidRDefault="00000000">
      <w:pPr>
        <w:pStyle w:val="Heading1"/>
      </w:pPr>
      <w:r>
        <w:t>Declaration</w:t>
      </w:r>
    </w:p>
    <w:p w14:paraId="2EE68EBD" w14:textId="77777777" w:rsidR="002B56C6" w:rsidRDefault="00000000">
      <w:r>
        <w:t>I hereby declare that the information provided above is true to the best of my knowledge and belief.</w:t>
      </w:r>
    </w:p>
    <w:p w14:paraId="10E8C0A4" w14:textId="7C21A24C" w:rsidR="002B56C6" w:rsidRDefault="002B56C6"/>
    <w:sectPr w:rsidR="002B56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0879527">
    <w:abstractNumId w:val="8"/>
  </w:num>
  <w:num w:numId="2" w16cid:durableId="2142309782">
    <w:abstractNumId w:val="6"/>
  </w:num>
  <w:num w:numId="3" w16cid:durableId="235356743">
    <w:abstractNumId w:val="5"/>
  </w:num>
  <w:num w:numId="4" w16cid:durableId="2125465792">
    <w:abstractNumId w:val="4"/>
  </w:num>
  <w:num w:numId="5" w16cid:durableId="1425687478">
    <w:abstractNumId w:val="7"/>
  </w:num>
  <w:num w:numId="6" w16cid:durableId="589121441">
    <w:abstractNumId w:val="3"/>
  </w:num>
  <w:num w:numId="7" w16cid:durableId="1097675825">
    <w:abstractNumId w:val="2"/>
  </w:num>
  <w:num w:numId="8" w16cid:durableId="1518688524">
    <w:abstractNumId w:val="1"/>
  </w:num>
  <w:num w:numId="9" w16cid:durableId="81033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15EE"/>
    <w:rsid w:val="0015074B"/>
    <w:rsid w:val="0029639D"/>
    <w:rsid w:val="002B56C6"/>
    <w:rsid w:val="00310B75"/>
    <w:rsid w:val="00326F90"/>
    <w:rsid w:val="00784A33"/>
    <w:rsid w:val="00AA1D8D"/>
    <w:rsid w:val="00B47730"/>
    <w:rsid w:val="00CB0664"/>
    <w:rsid w:val="00E02F56"/>
    <w:rsid w:val="00FB1C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12F430"/>
  <w14:defaultImageDpi w14:val="300"/>
  <w15:docId w15:val="{44282BC0-C7BB-4EF1-8551-BCF709974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Saran s</cp:lastModifiedBy>
  <cp:revision>3</cp:revision>
  <dcterms:created xsi:type="dcterms:W3CDTF">2025-07-04T13:59:00Z</dcterms:created>
  <dcterms:modified xsi:type="dcterms:W3CDTF">2025-07-04T13:59:00Z</dcterms:modified>
  <cp:category/>
</cp:coreProperties>
</file>